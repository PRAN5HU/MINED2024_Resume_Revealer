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ÐÏà¡±á&gt;þÿ¢þ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ì¥Á9ð¿EbjbjÜÜ;b¾äªh¾äªhí&lt;ÿÿÿÿÿÿ·,,¾¾¾¾¾ÿÿÿÿÒÒÒ8</w:t>
      </w:r>
    </w:p>
    <w:p>
      <w:r>
        <w:t xml:space="preserve">&lt;F&lt;ÒÿybÊÊÊ~yyyyyyy$a|¶b¤y¾ÊÊÊÊÊ¤y¾¾H¹y:::ÊÆ¾¾~y:Ê~y::¬o&lt;wÿÿÿÿ¿RÀÝÏØÿÿÿÿF0rFjyÏy0ÿyvrÆyÖ²y&lt;w&lt;w&amp;y¾bwÊÊ:ÊÊÊÊÊ¤y¤y²ÊÊÊÿyÊÊÊÊÿÿÿÿÿÿÿÿÿÿÿÿÿÿÿÿÿÿÿÿÿÿÿÿÿÿÿÿÿÿÿÿÿÿÿÿÿÿÿÿÿÿÿÿÿÿÿÿÿÿÿÿÿÿÿÿÿÿÿÿÿÿÿÿÿÿÿÿyÊÊÊÊÊÊÊÊÊ,X: Srikanth+1(415)-787-2274Srikanthk0718@gmail.com Senior Data EngineerSUMMARY:A Senior Data Engineer with over 9+ years experience in Information Technology in all phases of Software Development with Agile methodology which includes User Interaction, Business Analysis/Modeling, Design &amp; Development, Integration, Planning and testing, migration and documentation in applications using ETL pipelines and distributed applications. Has expertise in data engineering for over 4 years using Hadoop big data technologies Apache Spark, Scala, python, Kafka, Cassandra, Jenkins Pipelines, Kubernetes, Kibana, Rancher, GITHUB, Rancher, Kibana, Hadoop HDFS, Hive, IntelliJ, Cassandra, SQL server etc. Worked with various transformations like Normalizer, expression, rank, filter, group, aggregator, lookups, joiner, sequence generator, sorter, SQLT, stored procedure, Update strategy, Source Qualifier, Transaction Control, Union, CDC etc., Designing and developing Spark jobs with data frames using different file formats like Text, Sequence, Xml, parquet, and Avro.Experience working with NoSQL database technologies, including MongoDB, Cassandra, and HBase. Excellent experience with Requests, NumPy, Matplotlib, SciPy, PySpark and Pandas python libraries during development lifecycle and experience in developing APIs for the application using Python. Constructing and manipulating large datasets of structured, semi-structured, and unstructured data and supporting system application architecture using tools like SAS, SQL, Python, R. Proficient of AWS services like VPC, Glue Pipelines, Glue Crawler, Cloud front, EC2, ECS, EKS, Elastic bean stalk, Lambda, S3, Storage gateway, RDBS, Dynamo db, Redshift, Elastic Cache, DMS, SMS, Data Pipeline, IAM, WAF, Artifacts, API gateway, SNS, SQS, SES, Auto Scaling, Cloud Formation, Cloud Watch and Cloud Trail. Good Knowledge on Big Data Tools such as Apache Kafka, Apache Spark, Airflow, Hive, Sqoop, Delta Lake with different file formats like Avro, Csv and Parquet. Expertise building data lakes and data warehouses in AWS using a variety of cloud services i.e., S3, RDS, EC2) and Azure services (Azure Data Lake, Azure Blob Storage, Azure Synapse Analytics, ADF) and processing the data in Azure Databricks. Strong experience with spark real time streaming data using Kafka. Implemented large Lambda architectures using Azure Data platform capabilities like Azure Data Lake, Azure Data Factory, HDInsight, Azure SQL Server, Azure ML and Power BI. Validating data against files and performing technical data quality checks to certify source and target/business usage. Very good in data modeling knowledge in Dimensional Data modeling, Star Schema, Snow-Flake Schema, FACT and Dimensions tables. Worked on optimizing volumes and EC2 instances and created multiple VPC instances. Deployed applications on AWS using Elastic Beanstalk and Implemented and set up Route53 for AWS Web Instances. Coordinating with Business Users, functional Design team and testing team during the different phases of project development and resolving the issues. Worked with different database oracle, SQL Server, Teradata, Cassandra SQL Programming. Good knowledge on Teradata and Snowflake databases.TECHNICAL SKILLS:Big Data Tools: Hadoop Ecosystem: Map Reduce, Spark 2.3, Airflow 1.10.8, Nifi 2, HBase 1.2, Hive 2.3, Pig 0.17 Sqoop 1.4, Kafka 1.0.1, Oozie 4.3, Hadoop 3.0BI Tools:SSIS, SSRS, SSAS.Data Modeling Tools: Erwin Data Modeler, ER Studio v17Programming Languages: SQL, PL/SQL, and UNIX.Methodologies: RAD, JAD, System Development Life Cycle (SDLC), AgileCloud Platform: AWS, Azure, Google Cloud.Cloud Management: Amazon Web Services (AWS)- EC2, EMR, S3, Redshift, EMR, Lambda, AthenaDatabases: Oracle 12c/11g, Teradata R15/R14.OLAP Tools: Tableau, SSAS, Business Objects, and Crystal Reports 9ETL/Data warehouse Tools: Informatica 9.6/9.1, and Tableau.Operating System: Windows, Unix, Sun SolarisPROFESSIONAL EXPERIENCE:John Deere - Urbandale - Iowa        May 2020 to PresentSenior Data EngineerParticipate in requirement grooming meetings which involves understanding functional requirements from business perspective and providing estimates to convert those requirements into software solutions (Design and Develop &amp; Deliver the Code to IT/UAT/PROD and validate and manage data Pipelines from multiple applications with fast-paced Agile Development methodology using Sprints with JIRA Management Tool) Creation and deployment of Spark jobs in different environments and loading data to no SQL database Cassandra/Hive/HDFS. Secure the data by implementing encryption-based Implemented AWS solutions using E2C, S3, RDS, EBS, Elastic Load Balancer, Glue Pipelines, Glue Crawler, Auto scaling groups, Optimized volumes, and EC2 instances and created monitors, alarms, and notifications for EC2 hosts using Cloud Watch. Experience in developing multiple MapReduce programs in java for data extraction, transformation and aggregation from multiple file formats including XML, JSON, CSV, and other file formats. Developing code using: Apache Spark and Scala, IntelliJ, NoSQL databases (Cassandra), Jenkins, Docker pipelines, GITHUB, Kubernetes, HDFS file System, Hive, Kafka for streaming Real time streaming data, Kibana for monitor logs. Analysis on existing data flows and create high level/low level technical design documents for business stakeholders that confirm technical design aligns with business requirements. Extensively worked on Data Modeling involving Dimensional Data modeling, Star Schema/Snowflake schema, FACT &amp; Dimensions tables, Physical &amp; logical data modeling. Developed data models and data migration strategies utilizing concepts of snowflake schema. Involving in testing the database using complex SQL scripts and handling the performance issues effectively. Handled importing of data from various data sources, performed transformations using Hive, MapReduce, loaded data into HDFS and extracted data from MYSQL into HDFS vice-versa using Sqoop. ETL development using EMR/Hive/Spark, Lambda, Scala, DynamoDB Streams, Amazon Kinesis Firehose, Redshift and S3. Loaded the data into Spark RDD, perform advanced procedures like text analytics and processing using in-memory data computations capabilities of Spark using Scala to generate the Output response. Used Spark API over Cloudera Hadoop Yarn to perform analytics on data in Hive. Developed Scala scripts using both Data frames/SQL and RDD/MapReduce in Spark for Data Aggregation, queries and writing data back into the OLTP system through Sqoop.Wrote various data normalization jobs for new data ingested into Redshift. Used AWS S3 Buckets to store the file and injected the files into Snowflake tables using Snow Pipe and run deltas using Data pipelines. Handled large datasets using Partitions, Spark in Memory capabilities, Broadcasts in Spark, Effective efficient Joins, Transformations, and others during the ingestion process itself. Worked with AWS cloud platform and its features which include EC2, IAM, EBS CloudWatch and AWS S3 Deployed application using AWS EC2 standard deployment techniques and worked on AWS infrastructure and automation. Installed and configured Apache airflow for workflow management and created workflows in python. Developed python code for different tasks, dependencies, SLA watcher and time sensor for each job for workflow management and automation using Airflow tool. Implementing the strategy to migrate Netezza based analytical systems to Snowflake on AWS. Environment: Apache spark 2.4.5, Scala2.1.1, Cassandra, HDFS, Hive, GitHub, Jenkins, Kafka, Informatica PowerCenter 10.x, SQL Server 2008, Salesforce Cloud, Visio, TOAD, Putty, Autosys Scheduler, UNIX, AWS, snowflake, CSV, WinSCP, pythonAmerican Airlines, Fort Worth, Texas               Feb 2017 to Apr 2020Senior Data EngineerDesigned and implemented scalable infrastructure and platform for large amounts of data ingestion, aggregation, integration, and analytics in Hadoop, including Spark, Hive, HBase. Creating job workflows using Oozie scheduler. Developing an architecture to move the project from Abinitio to Pyspark and Scala spark. Implemented enterprise grade platform (Mark logic) for ETL from mainframe to NoSQL (Cassandra). Extract Transform and Load data from Sources Systems to Azure Data Storage services using a combination of Azure Data Factory, T-SQL, Spark SQL, and U-SQL Azure Data Lake Analytics. Data Ingestion to one or more Azure Services - (Azure Data Lake, Azure Storage, Azure SQL, Azure DW) and processing the data in In Azure Databricks. Use Python, Scala programming daily to perform transformations for applying business logic. Involved in designing, developing, testing, and documenting an application to combine personal loan, credit card and mortgage from different countries and load data to Sybase database from hive database for Reporting insights.Building distributed data scalable using Hadoop. Using Sqoop to load data from HDFS, Hive, MySQL, and many other sources on daily bases. Creating MapReduce programs to enable data for transformation, extraction, and aggregation of multiple formats like Avro, Parquet, XML, JSON, CSV, and other compressed file formats. Writing Hive Queries in Spark-SQL for analysis and processing the data.Exported the analyzed data into relational databases using Sqoop for visualization and to generate reports for the BI team. Converting data load pipeline algorithms written in python and SQL to Scala spark and Pyspark.Setting up HBase column-based storage repository for archiving data on daily bases. Using Enterprise data lake to support various use cases including Analytics, Storing, and reporting of Voluminous, structured, and unstructured, rapidly changing data. Created Pipelines in ADF using Linked Services/Datasets/Pipeline/ to Extract, Transform, and load data from Different services like Azure SQL, Blob storage, Azure SQL Data warehouse, write-back tool and backwards. Mentor and support other members of the team (both on-shore and off-shore) to assist in completing tasks and meet objectives. Environment: Hadoop, Spark, Hive, HBase, Abinitio, Scala, Python, ETL, NoSQL (Cassandra), Azure Databricks, HDFS, MapReduce, Azure Data Lake Analytics, Spark SQL, T-SQL, U-SQL, Azure SQL, SqoopHomesite Insurance, Boston, MA   Jan 2016 to Jan 2017Data EngineerDesigned and implemented scalable infrastructure and platform for large amounts of data ingestion, aggregation, integration, and analytics in Hadoop, including Spark, Hive, HBase. Creating job workflows using Oozie scheduler. Responsible for installing, configuring, supporting, and managing of Cloudera Hadoop Clusters.Involved in designing, developing, testing, and documenting an application to combine personal loan, credit card and mortgage from different countries and load data to Sybase database from hive database for Reporting insights. Implemented enterprise grade platform (Mark logic) for ETL from mainframe to NoSQL (Hbase). Translate business and data requirements into Logical data models in support of Enterprise Communication Data Model, OLTP, OLAP, Operational Data Store (ODS) and Analytical systems. Building distributed data scalable using Hadoop. Cloudera Navigator installation and configuration using Cloudera Manager.Using Sqoop to load data from HDFS, Hive, MySQL, and many other sources on daily bases. Use Python, Pyspark programming daily to perform transformations for applying business logic. Writing Hive Queries in Spark-SQL for analysis and processing the data. Setting up HBase column-based storage repository for archiving data on daily bases. Using Enterprise data lake to support various use cases including Analytics, Storing, and reporting of Voluminous, structured, and unstructured, rapidly changing data. Worked on NiFi data Pipeline to process large set of data and configured Lookups for Data Validation and Integrity.Exported the analyzed data into relational databases using Sqoop for visualization and to generate reports for the BI team. Developed AWS strategy, planning, and configuration of S3, Security groups, IAM, EC2, EMR and Redshift.Created Flatfile schemas for a particular partner data and developed services for parsing and converting the Flatfile data into EDI.Developed the Pysprk code for AWS Glue jobs and for EMR and Data Extraction, aggregations, and consolidation of Adobe data within AWS Glue using PySpark. Analyzed the Business requirement for Oracle Data Integrator and mapped the architecture and used ODI for reverse engineering to retrieve metadata from data storage and load it to the repository.Implemented Nifi flow topologies to perform cleansing operations before moving data into HDFS. Converting data load pipeline algorithms written in python and SQL to Pyspark. Mentor and support other members of the team (both on-shore and off-shore) to assist in completing tasks and meet objectives.Environment: Hadoop, Spark, Hive, HBase, Python, ETL, NoSQL, HDFS, MapReduce, Sqoop, AWS S3, EC2, EMR, AWS Glue, NIFI, Oozie, Pyspark.Dhruvsoft Services Private Limited, Hyderabad, India Jun 2013 to Aug 2015Data AnalystInvolved in High Level Requirements gathering and Estimations, Data modeling, Data Design, Logistics, and environment set up for the project, Code reviews based on Target customized checklists. Lead offshore developers and help them assist understand the business and the necessary components for the Data Integration, Extraction, Transformation and Load. Developed ETL design and ETL tool to extract data from DB2, Oracle and Xml databases. Expertise in Build, Unit testing, System testing and User acceptance testing. Designed documented report processing logic, Standardized process of report interaction to non-technical business users. Developed PL/SQL procedures/packages to kick off the SQL Loader control files/procedures to load the data into Oracle.Analyzed large data sets using pandas to identify different trends/patterns about data Participate in requirement gathering and analysis phase of the project in documenting the business requirements by conducting workshops/meetings with various business users.Extract Transformation and Loading process has been implemented with the help of Informatica power center &amp; Power exchange, Main frames, shell script which populates the database tables, used for generating the reports with Business Objects. Coordinate Offshore team on deliverables, make sure deliverables do not impact. Build and maintain complex SQL queries for data analysis, data mining and data manipulation Developed Matrix and tabular reports by grouping and sorting rows Actively participated in weekly meetings with the technical teams to review the code Built machine learning algorithms like linear regression, decision tree, random forest for continuous variable problems, estimated machine learning algorithm's performance for time series data Utilized regression models using SciPy to predict future data and visualized them Managed large datasets using Pandas data frames and MySQL for analysis purposes Developed schemas to handle reporting requirements using TableauEnvironment: Informatica power center 9.6.1, Power exchange, Teradata database and Utilities, Visio, Oracle, Flat files, AutoSys scheduler, Unix.EDUCATION:Bachelors Degree in information technology from JTNU India 2013Masters Degree in computers &amp; information science Virginia 2017 </w:t>
      </w:r>
    </w:p>
    <w:p>
      <w:r>
        <w:t>%)345IJKLUvwxøíâ×ÓÓÅâÅº¬wskk]kUMkh&gt;ROOJQJhÞYOJQJhÒ]Th?5OJQJ\h?OJQJh&gt;RO hh©h&gt;RO56OJQJ\]hÖLhÖLhÖLh0@E5OJQJ\hÖLhÖL5OJQJ\hÒ]ThÎt5OJQJ\hô5OJQJ\hÖLhÎt5OJQJ\hÎth?5OJQJ\hÎt5OJQJ\hÒ]Th?OJQJh¨/OJQJ5JKLU·¾</w:t>
      </w:r>
    </w:p>
    <w:p>
      <w:r>
        <w:t>¯.Q</w:t>
      </w:r>
    </w:p>
    <w:p>
      <w:r>
        <w:t>KêÞ"ÐIÉ$}÷òòòò÷÷÷çççççççççççççççççç$</w:t>
      </w:r>
    </w:p>
    <w:p>
      <w:r>
        <w:t>&amp;Fa$gd?gdÎt$a$gd?¤ÿ·éÿ</w:t>
      </w:r>
    </w:p>
    <w:p/>
    <w:p>
      <w:r>
        <w:t>±</w:t>
      </w:r>
    </w:p>
    <w:p>
      <w:r>
        <w:t>¾</w:t>
      </w:r>
    </w:p>
    <w:p>
      <w:r>
        <w:t>ÿ</w:t>
      </w:r>
    </w:p>
    <w:p>
      <w:r>
        <w:t>¯ÿ.ÿQÿ</w:t>
      </w:r>
    </w:p>
    <w:p>
      <w:r>
        <w:t>ÿKêÿÞÿ"ÐÿIÉÿÿ$}°±²³ÅÆÇÕÿdm¶·Ìõíõõõíõõõíõââââââ×âââââââââââââ×××××ââââââââââ××íÏÏÃíí·¬¬¬·¬·¬¤·hOJQJhhOJQJhh5OJQJhÀjhÀj5OJQJhÀjOJQJhÒ]Th?OJQJhh©h?OJQJh?OJQJhöqeh?OJQJ@}±²³ÅÆÇd·å*TÚY¡ÞóôìììääÔÔÔÔÔÔÔÔÔÔÔäääääÉ$</w:t>
      </w:r>
    </w:p>
    <w:p>
      <w:r>
        <w:t>&amp;Fa$gd?$0ýVþ]0ý^Vþa$gd$a$gd?$a$gdÀj$</w:t>
      </w:r>
    </w:p>
    <w:p>
      <w:r>
        <w:t>&amp;Fa$gd?Ìåòÿ*8Te·Úäÿ6Yj¡º»¾ÊÒÞóÿÿÿ8ÿ,ëÿÐÿÿõéõõõéõéõéõéõõõéõéõáÖÈ½²¤½È}}}}}}}}}}}}}}}}}}}}hòY=h?OJQJ hh©h?56OJQJ\]hDq5OJQJ\h(sìh(sì5OJQJ\hÞY5OJQJ\h(sì5OJQJ\hh©h?5OJQJ\h?5OJQJ\h?OJQJhh5OJQJhhOJQJ18,ëÐ+ö³% ë ;!á!-"¶"o#E$§$E%¡%&amp;&amp;Ü&amp;ñ&amp;¦'Õ'ôôôôôôôôôôôôôôôôôôôôììììáá$</w:t>
      </w:r>
    </w:p>
    <w:p>
      <w:r>
        <w:t>&amp;Fa$gd?$a$gd?$</w:t>
      </w:r>
    </w:p>
    <w:p>
      <w:r>
        <w:t>&amp;Fa$gd?+öÿ³ÿ % ë ÿ !;!á!ÿ!"-"¶"ÿ"#o#ÿ#$E$§$ÿ$%E%¡%ÿ%&amp;&amp;&amp;¡&amp;£&amp;´&amp;µ&amp;¸&amp;Ç&amp;Û&amp;Ü&amp;ñ&amp;ÿ&amp;'¦'Õ'ÿ'(/((ÿ()Ü)ÿ)*9*ÿ*õêêõõõõõõõêêêõêêêõõõõõõõêõõõêêêêâÔÆÔ¸Æ¢Æõõõêêêêêõõõêêêõ hòY=h?56OJQJ\]h÷LJ5OJQJ\h45OJQJ\h4h?5OJQJ\hòY=h?5OJQJ\h4h45OJQJ\h?OJQJhÒ]Th?OJQJhòY=h?OJQJ9Õ'/((Ü)9*+N+§+^,¦,#--×-.W/Ö/00Ô0â01Æ1%23f34O4ôôôôôôôôôôôôôôôììììááááááá$</w:t>
      </w:r>
    </w:p>
    <w:p>
      <w:r>
        <w:t>&amp;Fa$gd?$a$gd?$</w:t>
      </w:r>
    </w:p>
    <w:p>
      <w:r>
        <w:t>&amp;Fa$gd?ÿ*++N+§+ÿ+,^,¦,ÿ,-#--×-ÿ-..ÿ./W/Ö/ÿ/000«00·0¹0¼0¿0Ç0Ó0Ô0â0ÿ011Æ1ÿ12%2ÿ233f3ÿ344O44ò4ÿ45Q55ï5ÿ5õõêêõõõêõõõêêõõõõõõõêêêâÔÆÔ¸Æ¢Æõõõêêêêõõõêõõõêêêêêêêêõ hòY=h?56OJQJ\]hg~&lt;5OJQJ\hÉb</w:t>
      </w:r>
    </w:p>
    <w:p>
      <w:r>
        <w:t>5OJQJ\hïh?5OJQJ\hòY=h?5OJQJ\hïhï5OJQJ\h?OJQJhÒ]Th?OJQJhòY=h?OJQJ9O44ò4Q55ï5677ò7w89Ö96::;;;;Ù;æ;©&lt;L=£=ò=l&gt;ã&gt;ôôôôôôôôôôôôôôôìììììáááááá$</w:t>
      </w:r>
    </w:p>
    <w:p>
      <w:r>
        <w:t>&amp;Fa$gd?$a$gd?$</w:t>
      </w:r>
    </w:p>
    <w:p>
      <w:r>
        <w:t>&amp;Fa$gd?ÿ566ÿ6777ò7ÿ78w8ÿ899Ö9ÿ9:6::ÿ:;;;;;Ä;Ó;Ù;æ;ÿ;&lt;©&lt;ÿ&lt;=L=£=ò=ÿ=&gt;l&gt;ã&gt;ÿ&gt;?;?é?ÿ?@Ü@ÿ@A-AAÍAÿAB#BåBÿBC8CCËCÿCD]D^D_DjDõõõõõõêßßßßßßßêêêêßßßê××É¾Éßßßßßßêêßßßßêêêßßßßêêêêêêêêßêêêêêßßß××É h|óh?56OJQJ\]hÉb</w:t>
      </w:r>
    </w:p>
    <w:p>
      <w:r>
        <w:t>5OJQJ\h|óh?5OJQJ\h?OJQJh|óh?OJQJhÒ]Th?OJQJhòY=h?OJQJCã&gt;;?é?Ü@-AAÍA#BåB8CCËC]D^D_DjD«DíDïDðDòDóDõDöDøDùDôôôôôôôôôôôôìììääßÝßÝßÝßÝgdªH</w:t>
      </w:r>
    </w:p>
    <w:p>
      <w:r>
        <w:t>$a$gdi{;$a$gd?$</w:t>
      </w:r>
    </w:p>
    <w:p>
      <w:r>
        <w:t>&amp;Fa$gd?jDªD«D±D²DÊDÝDÞDëDìDíDîDïDðDñDòDóDôDõDöD÷DøDùDúDûDüDýDþDÿDEEEEEEEEEõíååååååÝÒÊÆÊÆÊÆÊÆÂ¾©Â¾Â¾Â¾Â¾Òhð[·/hilhil5B*CJOJQJ]^JaJphYYY)hil56B*CJOJQJ^JaJphYYYhd;3h"hhjhhUhÒ]ThSYOJQJhÚ]ÒOJQJhSYOJQJh?OJQJhi{;hi{;OJQJ%ùDúDûDüDýDþDÿDEEEEEEEEEýûñäûâûâûýûâûûÚ$a$gdi{;$ÆÀ!¤&lt;a$gdªH</w:t>
      </w:r>
    </w:p>
    <w:p>
      <w:r>
        <w:t>$¤&lt;a$gdil9</w:t>
      </w:r>
    </w:p>
    <w:p>
      <w:r>
        <w:t>0&amp;P1h:p0¹°. °ÆA!°"°#$%°°Ä°ÄÄ x666666666vvvvvvvvv6666&gt;666666666666666666666666666¨666666666¸666666666666hH66666666666666666666666666666666666666666666666666666666666666666p62ÀÐàð 0@P`pÀÐàð2(Øè 0@P`pÀÐàð 0@P`pÀÐàð 0@P`pÀÐàð 0@P`pÀÐàð 0@P`pÀÐàð 0@P`p8XøV~°ÀÐàð 0@àð 0@àð 0@àð 0@àð 0@àð 0@àð 0@àð 0@àð 0@àð 0@àð 0@àð 0@àð 0@àð 0@66666 OJPJQJ_HmHnHsHtHV`ñÿVMNormal-B*CJOJPJQJ_HaJmHphsHtHDA òÿ¡DDefault Paragraph FontRióÿ³R0Table Normalö4Ö</w:t>
      </w:r>
    </w:p>
    <w:p>
      <w:r>
        <w:t>l4Öaö(k ôÿÁ(0No ListH`ñÿòHªH</w:t>
      </w:r>
    </w:p>
    <w:p/>
    <w:p>
      <w:r>
        <w:t>No SpacingCJ_HaJmH@sH@tH4@4ªH</w:t>
      </w:r>
    </w:p>
    <w:p>
      <w:r>
        <w:t>HeaderÆàÀ!Jþ/òÿJªH</w:t>
      </w:r>
    </w:p>
    <w:p>
      <w:r>
        <w:t>0Header CharOJPJQJ^JaJmHsH4 @"4ªH</w:t>
      </w:r>
    </w:p>
    <w:p>
      <w:r>
        <w:t>FooterÆ¡B#.þ¢1.ªH</w:t>
      </w:r>
    </w:p>
    <w:p>
      <w:r>
        <w:t>0Footer Char*W òÿA*M`Strong5\&gt;þ/òÿQ&gt;M0Internet Link&gt;*B*phcÁ8Bb8MBody Textd ¤^þ/òÿq^MBody Text Char)B*CJOJPJQJ^JaJmHphsH@³@M List Paragraph^Ðm$³Mp</w:t>
      </w:r>
    </w:p>
    <w:p>
      <w:r>
        <w:t>Table Grid7:VÖ0ÿÿÿÿÿÿdð¤)B*CJOJPJQJ^JaJmHphsHL^¢LM0Normal (Web)¤d¤d[$\$B*phÿ6U òÿ±6M0Hyperlink&gt;*B*phcÁ&lt;þ¢Á&lt;OC&gt;background-detailsHÒH}Î0Balloon TextCJOJQJ^JaJdþ/òÿád}Î0Balloon Text Char)B*CJOJPJQJ^JaJmHphsHJþ/òÿñJNo Spacing CharCJaJmH@sH@tHPK!éÞ¿ÿ[Content_Types].xml¬ËNÃ0E÷Hüå-J²@%éÇÇ¢|ÀÈ$ÉØ²§Uû÷LÒTB¨ l,Ù3÷;ãr½µÃ§J¯òB+$ëG]¥ß7OÙV&lt;a¥ôº¾¼(7IR¥{æpgL²=r¤Òú8Ë5v&amp;ýÍuQÜë8ãÉC×å¶°X=îåù$â´º?6N¬JC³ÀÔì¨ùFÉB.Ê¹'õ.¤+¡ÍYÂTù°è^e5Ñ5¨Þ òÃ°_Ïg -æ¿;ìÛÖYl¼Ý²|6^ÌNÁÿ`õ?èÓÌ[ÿÿPK!¥Ö§çÀ6_rels/.relsÏjÃ0ï½Ñ}QÒÃ%v/¥C/£}á(h"ÛëÛOÇ</w:t>
      </w:r>
    </w:p>
    <w:p>
      <w:r>
        <w:t>»¤ï÷©=þ®ùáç ªÃâC?Ëháv=¿É¤§%[xp£{Ûµ_¼PÑ£&lt;Í1¥H¶0ÙO¼R®BdÑÉÒJEÛ4b$§q_×à6LÓõR×7`®¨Éÿ³Ã0ÌOÁ¯,åEn7Liäb¡¨/ãS½¨eªÔÐµ¸ùÖýÿÿPK!kytheme/theme/themeManager.xmlÌM</w:t>
      </w:r>
    </w:p>
    <w:p>
      <w:r>
        <w:t>Ã @á}¡wÙ7c»(Eb²Ë®»öCAÇÒÛ×åã7ÎßÕKY,eÍ.·ð|,§¨ÚHÅ,láÇæéxÉ´ßIÈsQ}#ÕµÝ Öµ+Õ!ï,Ý^¹$j=GWèÓ÷)âEë+&amp;</w:t>
      </w:r>
    </w:p>
    <w:p>
      <w:r>
        <w:t>8ýÿÿPK!Â:õà³theme/theme/theme1.xmlìYKo7¾èXì½±dëë7ñ"GJKíÒâ.$eG·"9õR@ZôÐ½õPÐzé1àMD\i¨ø</w:t>
      </w:r>
    </w:p>
    <w:p>
      <w:r>
        <w:t>[¡¥¾~½s÷iL½ÌaIÃ/ß*ùN, IØðõ»Ýö=!Q ÊÜð§Xøw·?ýäÚ±òØB?2ÝZ[CXFâKq¿K®Þ®JµµÄ÷ÚÃÑ±×W*ýí¹òËD</w:t>
      </w:r>
    </w:p>
    <w:p>
      <w:r>
        <w:t>µ0¤¼§TcKBcqY!ÄT´(÷Nmø°OÀNûø©ô=~IÿùkÛwÖÐÖLÊ²\WÿÍäfÁx]ïÉÃA¾i¥RÔvrý@å2®SïÔ:µ\áNq±uÖ×[Öe_ºÛõöFÙÂú78ïTÕÇÂkP¦¿²ïv[`E¯A¾º¯67m[¿eøÚ¾^ÚiWê~(IÆKèRµ¶Ñ6ÝuÂ7«n}}¦¼@A4äÑ¥¶±D®µ3ÞR$IâÉiGhQÜB8ñöHAà¥(aKë¥niþ«OEÓE[Ò0KK'¤²áß¾9óæìÙë³g¿=~öì×ÙÞZ%·Ð{÷Ó7ÿ¼üÒûû·ß½ø6Ûz/LüÛ_¾zûÇïS'.LqþÝ«·¯_ÿõ_?¿phßáh`Âû$ÆÂ;À§ÞCÃüñ_M¢!bJì$¡@R»8ôwdd¡¦"®m;&gt;æj\À{cp/âID±Üg6wZáÚË0sîÍùÄÄ=DèÄµw%;r,q©lEØ¢yDQ"Q,=õcì8ÝB,»î!g¤÷xMD&amp;éMÐ.Á/SAð·eýÇ^Q×©ÛøÄFÂ½¨|SË÷ÐD¢Ø¥²bj|ÉÈE²7åC×&lt;bÊ¼NpÉr8¯áôfÜnß§ÓØFrIÆ.{1ÙfãVâÔí$2±1(òtÁ÷}¨kðJVºû1Á»/Î ÃQ¿L¸Ã÷0³â·7¥#]©fÇVÝáÄÍIhöÆ¢cïÑçMZ6/Hß «ìbW`ÝGv¬ªëèTs³'÷°B¶C¶Ïþt!ñLQ#¾JóxÝ´yJ]ì</w:t>
      </w:r>
    </w:p>
    <w:p>
      <w:r>
        <w:t>C:À= ÄÓ(tÁ½RëQ¬¦®;^§Üòßeî1¸/-¸/A_Y»)ó^Ûôµ6(¦Ëp¥[±Ü_¨âªÅ&amp;N¹}ÓnîÈjzb\Ø-ô&gt;Õÿ®÷ãüûàÃô;nÅV²ºb§³*ì.ô7«p]Mñ|üMMM#ud9cÝô47=ÿ¿ïiVÝÏ7Ìª~ã¦ñ¡Ã¸édfÃÓÉÍô5jàzôØ'^9õJ{rJñÐÏ3Axâ|</w:t>
      </w:r>
    </w:p>
    <w:p>
      <w:r>
        <w:t>FðU9ØÀÂi3ùQ/B)LÊ¾RêPx)04ÒËNÝ</w:t>
      </w:r>
    </w:p>
    <w:p>
      <w:r>
        <w:t>O'ñ&gt;²ag¹¬YeHë¥j¾*¡kõb«×lC=hP²W!alfØp¨ÏôXæ ¡OöAXl:XÜVêç®ZbÔr¯À·é¿Zy4çòSæê¹wµ3?¤§WÓh°çPxzSq]y&lt;uº,Ô.áin6mÝàgÑ©V/Cãª¾Þ,\jÑS¦ÐûAh4ê·ßÇâº¾¹ÅÜ@3SÐÄ;møµ*Ì¥Ccø§;B=s!Â¡äÙÌr!ÛHDÁuÒÉ²AL$æ%qÃWÇÏÝ@C4·ò:$Ü&amp;¤8Ýv2ðPn7V¥³KÈðY®pþªÅ¯VlîîEÁ©7þAUëeeÀxwPÎ¬x'²"þ</w:t>
      </w:r>
    </w:p>
    <w:p>
      <w:r>
        <w:t>Ó,ío£teë¦U3gpÊs:ú*·q5;3Ô0É¬BU`M£ZÕ4¯U÷b!e9#i5ÓÊ*ªjº³µÃ¼,ØòzEÞ`571ä4³Âg©{1ånÎsÝBW0xn?GÕ½DA0¨YÔãå4¬rölÕ®ó^@í2EÂÈúµ¹Ú»å5Â¹,^«òÜbÔÂÒhÞWjKë·ææm68äÑ.wB¥Ð®É.GÐõtO§-ºý/ÿÿPK!Ñ¶'theme/theme/_rels/themeManager.xml.relsM</w:t>
      </w:r>
    </w:p>
    <w:p>
      <w:r>
        <w:t>Â0÷wooÓº&amp;ÝÐÔä56?$Qìí®,.a¾i»Éc2Þ1hª:éqÁm¸ì@RNÙ;d°`o7ígK(M&amp;$R(.1r'JÐTù®8£Vä"£¦AÈ»ÐH÷u}ñ|Å$½b{ÕPÿ³ý8g/]þQAsÙ(¢ÆÌà#ªLÊ[ººÄßÿÿPK-!éÞ¿ÿ[Content_Types].xmlPK-!¥Ö§çÀ60_rels/.relsPK-!kytheme/theme/themeManager.xmlPK-!Â:õà³Ötheme/theme/theme1.xmlPK-!Ñ¶'êtheme/theme/_rels/themeManager.xml.relsPK]å</w:t>
      </w:r>
    </w:p>
    <w:p>
      <w:r>
        <w:t>&lt;?xml version="1.0" encoding="UTF-8" standalone="yes"?&gt;</w:t>
      </w:r>
    </w:p>
    <w:p>
      <w:r>
        <w:t>&lt;a:clrMap xmlns:a="http://schemas.openxmlformats.org/drawingml/2006/main" bg1="lt1" tx1="dk1" bg2="lt2" tx2="dk2" accent1="accent1" accent2="accent2" accent3="accent3" accent4="accent4" accent5="accent5" accent6="accent6" hlink="hlink" folHlink="folHlink"/&gt;=3bÿÿÿÿÌÿ*ÿ5jDE#%')+-/}Õ'O4ã&gt;ùDE$&amp;(*,.0ðTð #ðÁÅÁ@ñÿÿÿ÷ð ðð0ð(ð</w:t>
      </w:r>
    </w:p>
    <w:p>
      <w:r>
        <w:t>ððB</w:t>
      </w:r>
    </w:p>
    <w:p>
      <w:r>
        <w:t>ðSð¿Ëÿ?ððHðð0ð(ð</w:t>
      </w:r>
    </w:p>
    <w:p>
      <w:r>
        <w:t>ðËÒ§©[</w:t>
      </w:r>
    </w:p>
    <w:p>
      <w:r>
        <w:t>c</w:t>
      </w:r>
    </w:p>
    <w:p/>
    <w:p/>
    <w:p>
      <w:r>
        <w:t>¢ªÆÎ (    ³$»$y%%ÿ'(]+b+þ,-¢.¦./"/ú/0_0g0001111â1æ1|223333*424ã6ë6L8R8ê;ð;í&lt;ï&lt;ð&lt;ò&lt;ó&lt;õ&lt;ö&lt;ø&lt;ù&lt;==í&lt;ï&lt;ð&lt;ò&lt;ó&lt;õ&lt;ö&lt;ø&lt;ù&lt;==%)44vw±²³³º»¿(Ç(ª&lt;ì&lt;í&lt;ù&lt;ü&lt;þ&lt;==%)44vw±²³³º»¿(Ç(ª&lt;ì&lt;í&lt;ù&lt;ü&lt;þ&lt;==  mà´ÿÿÿÿÿÿÿÿÿ¤J\2ÿÿÿÿÿÿÿÿÿOÿs2ÿÿÿÿÿÿÿÿÿÚdë×ÿÿÿÿÿÿÿÿÿ^®9ÿÿÿÿÿÿÿÿÿ·k;ÔÿÿÿÿÿÿÿÿÿTºnÓ4\ÿÿÿÿÿÿÿÿÿâz#:ÝÿÿÿÿÿÿÿÿÿÅ)*:ßñÿÿÿÿÿÿÿÿÿ-[å*Úsj°ÿÿÿÿÿÿÿÿÿ5C4Ä8þÿÿÿÿÿÿÿÿÿ¤\{5·æsÿÿÿÿÿÿÿÿÿEç7ÈÚÿÿÿÿÿÿÿÿÿý7à?ÿÿÿÿÿÿÿÿÿ7#´8Ò8?ÿÿÿÿÿÿÿÿÿwQq9Îó¬ÿÿÿÿÿÿÿÿÿ.q:C</w:t>
      </w:r>
    </w:p>
    <w:p>
      <w:r>
        <w:t>ÚÿÿÿÿÿÿÿÿÿZ=1&lt;ÿÿÿÿÿÿÿÿÿw%¶=&lt;ðÿÿÿÿÿÿÿÿÿOpç&gt;UÖµÿÿÿÿÿÿÿÿÿNÃJBvAÿÿÿÿÿÿÿÿÿà=N(6ZÿÿÿÿÿÿÿÿÿiLLOÆKÀÿÿÿÿÿÿÿÿÿO£W~Ò0®ÿÿÿÿÿÿÿÿÿÞ]e}æÍÿÿÿÿÿÿÿÿÿ+0$jüw.ÿÿÿÿÿÿÿÿÿÑ%ìjø¬ôÿÿÿÿÿÿÿÿÿKbnÂzDÿÿÿÿÿÿÿÿÿ:ApÀpÿÿÿÿÿÿÿÿÿ:rP3³ÿÿÿÿÿÿÿÿÿ0jYs-~æÿÿÿÿÿÿÿÿÿkyÍ}4±¾ÿÿÿÿÿÿÿÿÿhhþ^h`þOJQJo(hH·ðh8þ^8`þOJQJ^Jo(hHohþ^`þOJQJo(hH§ðhØþ^Ø`þOJQJo(hH·ðh¨þ^¨`þOJQJ^Jo(hHohxþ^x`þOJQJo(hH§ðhHþ^H`þOJQJo(hH·ðhþ^`þOJQJ^Jo(hHohèþ^è`þOJQJo(hH§ð80ý^8`0ýOJPJQJ^Jo(" þ^`þOJQJ^Jo(hHopþ^p`þOJQJo(hH§ð@þ^@`þOJQJo(hH·ðþ^`þOJQJ^Jo(hHoàþ^à`þOJQJo(hH§ð°þ^°`þOJQJo(hH·ðþ^`þOJQJ^Jo(hHoPþ^P`þOJQJo(hH§ðhhþ^h`þOJQJo(hH·ðh8þ^8`þOJQJ^Jo(hHohþ^`þOJQJo(hH§ðhØþ^Ø`þOJQJo(hH·ðh¨þ^¨`þOJQJ^Jo(hHohxþ^x`þOJQJo(hH§ðhHþ^H`þOJQJo(hH·ðhþ^`þOJQJ^Jo(hHohèþ^è`þOJQJo(hH§ðhhþ^h`þOJQJo(hH·ðh8þ^8`þOJQJ^Jo(hHohþ^`þOJQJo(hH§ðhØþ^Ø`þOJQJo(hH·ðh¨þ^¨`þOJQJ^Jo(hHohxþ^x`þOJQJo(hH§ðhHþ^H`þOJQJo(hH·ðhþ^`þOJQJ^Jo(hHohèþ^è`þOJQJo(hH§ðhhþ^h`þOJQJo(hH·ðh8þ^8`þOJQJ^Jo(hHohþ^`þOJQJo(hH§ðhØþ^Ø`þOJQJo(hH·ðh¨þ^¨`þOJQJ^Jo(hHohxþ^x`þOJQJo(hH§ðhHþ^H`þOJQJo(hH·ðhþ^`þOJQJ^Jo(hHohèþ^è`þOJQJo(hH§ðhhþ^h`þOJQJo(hH·ðh8þ^8`þOJQJ^Jo(hHohþ^`þOJQJo(hH§ðhØþ^Ø`þOJQJo(hH·ðh¨þ^¨`þOJQJ^Jo(hHohxþ^x`þOJQJo(hH§ðhHþ^H`þOJQJo(hH·ðhþ^`þOJQJ^Jo(hHohèþ^è`þOJQJo(hH§ð80ý^8`0ýOJPJQJ^Jo(" þ^`þOJQJ^Jo(hHopþ^p`þOJQJo(hH§ð@þ^@`þOJQJo(hH·ðþ^`þOJQJ^Jo(hHoàþ^à`þOJQJo(hH§ð°þ^°`þOJQJo(hH·ðþ^`þOJQJ^Jo(hHoPþ^P`þOJQJo(hH§ð80ý^8`0ýOJPJQJ^Jo(" þ^`þOJQJ^Jo(hHopþ^p`þOJQJo(hH§ð@þ^@`þOJQJo(hH·ðþ^`þOJQJ^Jo(hHoàþ^à`þOJQJo(hH§ð°þ^°`þOJQJo(hH·ðþ^`þOJQJ^Jo(hHoPþ^P`þOJQJo(hH§ðhhþ^h`þOJQJo(hH·ðh8þ^8`þOJQJ^Jo(hHohþ^`þOJQJo(hH§ðhØþ^Ø`þOJQJo(hH·ðh¨þ^¨`þOJQJ^Jo(hHohxþ^x`þOJQJo(hH§ðhHþ^H`þOJQJo(hH·ðhþ^`þOJQJ^Jo(hHohèþ^è`þOJQJo(hH§ð80ý^8`0ýOJPJQJ^Jo(" þ^`þOJQJ^Jo(hHopþ^p`þOJQJo(hH§ð@þ^@`þOJQJo(hH·ðþ^`þOJQJ^Jo(hHoàþ^à`þOJQJo(hH§ð°þ^°`þOJQJo(hH·ðþ^`þOJQJ^Jo(hHoPþ^P`þOJQJo(hH§ðÐþ^Ð`þOJQJo(vðþ^`þOJQJ^Jo(opþ^p`þOJQJo(§ð@þ^@`þOJQJo(·ðþ^`þOJQJ^Jo(oàþ^à`þOJQJo(§ð°þ^°`þOJQJo(·ðþ^`þOJQJ^Jo(oPþ^P`þOJQJo(§ðhhþ^h`þOJQJo(hH·ðh8þ^8`þOJQJ^Jo(hHohþ^`þOJQJo(hH§ðhØþ^Ø`þOJQJo(hH·ðh¨þ^¨`þOJQJ^Jo(hHohxþ^x`þOJQJo(hH§ðhHþ^H`þOJQJo(hH·ðhþ^`þOJQJ^Jo(hHohèþ^è`þOJQJo(hH§ðhhþ^h`þOJQJo(hH·ð0ý^`0ýOJPJQJ^Jo(" hþ^`þOJQJo(hH§ðhØþ^Ø`þOJQJo(hH·ðh¨þ^¨`þOJQJ^Jo(hHohxþ^x`þOJQJo(hH§ðhHþ^H`þOJQJo(hH·ðhþ^`þOJQJ^Jo(hHohèþ^è`þOJQJo(hH§ð80ý^8`0ýOJPJQJ^Jo(" þ^`þOJQJ^Jo(hHopþ^p`þOJQJo(hH§ð@þ^@`þOJQJo(hH·ðþ^`þOJQJ^Jo(hHoàþ^à`þOJQJo(hH§ð°þ^°`þOJQJo(hH·ðþ^`þOJQJ^Jo(hHoPþ^P`þOJQJo(hH§ðhhþ^h`þOJQJo(hH·ðh8þ^8`þOJQJ^Jo(hHohþ^`þOJQJo(hH§ðhØþ^Ø`þOJQJo(hH·ðh¨þ^¨`þOJQJ^Jo(hHohxþ^x`þOJQJo(hH§ðhHþ^H`þOJQJo(hH·ðhþ^`þOJQJ^Jo(hHohèþ^è`þOJQJo(hH§ðhhþ^h`þOJQJo(hH·ðh8þ^8`þOJQJ^Jo(hHohþ^`þOJQJo(hH§ðhØþ^Ø`þOJQJo(hH·ðh¨þ^¨`þOJQJ^Jo(hHohxþ^x`þOJQJo(hH§ðhHþ^H`þOJQJo(hH·ðhþ^`þOJQJ^Jo(hHohèþ^è`þOJQJo(hH§ðhhþ^h`þOJQJo(hH·ðh8þ^8`þOJQJ^Jo(hHohþ^`þOJQJo(hH§ðhØþ^Ø`þOJQJo(hH·ðh¨þ^¨`þOJQJ^Jo(hHohxþ^x`þOJQJo(hH§ðhHþ^H`þOJQJo(hH·ðhþ^`þOJQJ^Jo(hHohèþ^è`þOJQJo(hH§ðhhþ^h`þOJQJo(hH·ðh8þ^8`þOJQJ^Jo(hHohþ^`þOJQJo(hH§ðhØþ^Ø`þOJQJo(hH·ðh¨þ^¨`þOJQJ^Jo(hHohxþ^x`þOJQJo(hH§ðhHþ^H`þOJQJo(hH·ðhþ^`þOJQJ^Jo(hHohèþ^è`þOJQJo(hH§ðhhþ^h`þOJQJo(hH·ðh8þ^8`þOJQJ^Jo(hHohþ^`þOJQJo(hH§ðhØþ^Ø`þOJQJo(hH·ðh¨þ^¨`þOJQJ^Jo(hHohxþ^x`þOJQJo(hH§ðhHþ^H`þOJQJo(hH·ðhþ^`þOJQJ^Jo(hHohèþ^è`þOJQJo(hH§ðhhþ^h`þOJQJo(hH·ðh8þ^8`þOJQJ^Jo(hHohþ^`þOJQJo(hH§ðhØþ^Ø`þOJQJo(hH·ðh¨þ^¨`þOJQJ^Jo(hHohxþ^x`þOJQJo(hH§ðhHþ^H`þOJQJo(hH·ðhþ^`þOJQJ^Jo(hHohèþ^è`þOJQJo(hH§ðhþ^h`þOJQJo(·ð8þ^8`þOJQJ^Jo(oþ^`þOJQJo(§ðØþ^Ø`þOJQJo(·ð¨þ^¨`þOJQJ^Jo(oxþ^x`þOJQJo(§ðHþ^H`þOJQJo(·ðþ^`þOJQJ^Jo(oèþ^è`þOJQJo(§ðhhþ^h`þOJQJo(hH·ðh8þ^8`þOJQJ^Jo(hHohþ^`þOJQJo(hH§ðhØþ^Ø`þOJQJo(hH·ðh¨þ^¨`þOJQJ^Jo(hHohxþ^x`þOJQJo(hH§ðhHþ^H`þOJQJo(hH·ðhþ^`þOJQJ^Jo(hHohèþ^è`þOJQJo(hH§ð80ý^8`0ýOJPJQJ^Jo(" þ^`þOJQJ^Jo(hHopþ^p`þOJQJo(hH§ð@þ^@`þOJQJo(hH·ðþ^`þOJQJ^Jo(hHoàþ^à`þOJQJo(hH§ð°þ^°`þOJQJo(hH·ðþ^`þOJQJ^Jo(hHoPþ^P`þOJQJo(hH§ðhhþ^h`þOJQJo(hH·ðh8þ^8`þOJQJ^Jo(hHohþ^`þOJQJo(hH§ðhØþ^Ø`þOJQJo(hH·ðh¨þ^¨`þOJQJ^Jo(hHohxþ^x`þOJQJo(hH§ðhHþ^H`þOJQJo(hH·ðhþ^`þOJQJ^Jo(hHohèþ^è`þOJQJo(hH§ðhþ^h`þOJQJo(·ð8þ^8`þOJQJ^Jo(oþ^`þOJQJo(§ðØþ^Ø`þOJQJo(·ð¨þ^¨`þOJQJ^Jo(oxþ^x`þOJQJo(§ðHþ^H`þOJQJo(·ðþ^`þOJQJ^Jo(oèþ^è`þOJQJo(§ðhþ^h`þOJQJo(·ð8þ^8`þOJQJ^Jo(oþ^`þOJQJo(§ðØþ^Ø`þOJQJo(·ð¨þ^¨`þOJQJ^Jo(oxþ^x`þOJQJo(§ðHþ^H`þOJQJo(·ðþ^`þOJQJ^Jo(oèþ^è`þOJQJo(§ðhhþ^h`þOJQJo(hH·ðh8þ^8`þOJQJ^Jo(hHohþ^`þOJQJo(hH§ðhØþ^Ø`þOJQJo(hH·ðh¨þ^¨`þOJQJ^Jo(hHohxþ^x`þOJQJo(hH§ðhHþ^H`þOJQJo(hH·ðhþ^`þOJQJ^Jo(hHohèþ^è`þOJQJo(hH§ðhhþ^h`þOJQJo(hH·ðh8þ^8`þOJQJ^Jo(hHohþ^`þOJQJo(hH§ðhØþ^Ø`þOJQJo(hH·ðh¨þ^¨`þOJQJ^Jo(hHohxþ^x`þOJQJo(hH§ðhHþ^H`þOJQJo(hH·ðhþ^`þOJQJ^Jo(hHohèþ^è`þOJQJo(hH§ðhþ^h`þOJQJo(·ð8þ^8`þOJQJ^Jo(oþ^`þOJQJo(§ðØþ^Ø`þOJQJo(·ð¨þ^¨`þOJQJ^Jo(oxþ^x`þOJQJo(§ðHþ^H`þOJQJo(·ðþ^`þOJQJ^Jo(oèþ^è`þOJQJo(§ðhþ^h`þOJQJo(·ð8þ^8`þOJQJ^Jo(oþ^`þOJQJo(§ðØþ^Ø`þOJQJo(·ð¨þ^¨`þOJQJ^Jo(oxþ^x`þOJQJo(§ðHþ^H`þOJQJo(·ðþ^`þOJQJ^Jo(oèþ^è`þOJQJo(§ðhhþ^h`þOJQJo(hH·ðh8þ^8`þOJQJ^Jo(hHohþ^`þOJQJo(hH§ðhØþ^Ø`þOJQJo(hH·ðh¨þ^¨`þOJQJ^Jo(hHohxþ^x`þOJQJo(hH§ðhHþ^H`þOJQJo(hH·ðhþ^`þOJQJ^Jo(hHohèþ^è`þOJQJo(hH§ð80ý^8`0ýOJPJQJ^Jo(" þ^`þOJQJ^Jo(hHopþ^p`þOJQJo(hH§ð@þ^@`þOJQJo(hH·ðþ^`þOJQJ^Jo(hHoàþ^à`þOJQJo(hH§ð°þ^°`þOJQJo(hH·ðþ^`þOJQJ^Jo(hHoPþ^P`þOJQJo(hH§ð Kbn¤\{5w%¶=Eç7Z=7#´8^Ñ%ìjO£Wà=N0jYs mwQq9âz#·kiLLOÅ)*ý7.q:TºOÿkyÍ}Ú¤Opç&gt;-[å*:Ap+0$jNÃJ:rÞ]e5C4ÿÿÿÿÿÿÿÿÿÿÿÿÿÿÿÿÿÿÿÿÿÿÿÿÿÿÿÿÿÿÿÿÿÿÿÿÿÿÿÿÿÿÿÿÿÿÿÿÿÿÿÿÿÿÿÿÿÿÿÿÿÿÿÿÿÿÿÿÿÿÿÿÿÿÿÿÿÿÿÿÿÿÿÿÿÿÿÿÿÿÿÿÿÿÿÿÿÿÿÿÿÿÿÿÿÿÿÿÿÿÿÿÿÿÿÿÿÿÿÿÿÿÿÿÿÿÿÿÿÿ ÿÿ ¬çqLj°´þ%psøN@ÂÄ*&gt;æhªW¢Î</w:t>
      </w:r>
    </w:p>
    <w:p>
      <w:r>
        <w:t>´F°?)kC|åWÆ@N&amp;)%ÖLZyªH</w:t>
      </w:r>
    </w:p>
    <w:p>
      <w:r>
        <w:t>Éb</w:t>
      </w:r>
    </w:p>
    <w:p>
      <w:r>
        <w:t>÷MÙ"Ûlg!JøNÎtDq$(= z#öG&amp;¥n)æ3*è7+C,Ux-¨/-3d;37U6±9D,9i{;^"&lt;g~&lt;~=OC&gt;?OBC0@E:IqHI÷LJ&gt;RO¹9S,GUSYÞY´3`¼ch65hÿ&lt;hÀjkkºakWmSQn:mn°EoQ:pò+rÉPsrsøt¿=vF-~?~´33:ilåBô^\4";vÈR£¤F«®#n°à(³UK¶ð[·l]·0¹G»ÿ¼ÊPÁeÅ_ÈôEÉ}ÎUÑUÒÚ]ÒÚYÓéÖ?Öî×²]ØFÝZÝö@ÞoâÞKå6kåYêaxë=ìv;ì(sìï9-ò$ô¡,ûþí&lt;ï&lt;ÿ@wwww=0@ÿÿUnknownÿÿÿÿÿÿÿÿÿÿÿÿ</w:t>
      </w:r>
    </w:p>
    <w:p>
      <w:r>
        <w:t>Gÿ.à[xÀÿTimes New Roman5Symbol3.ÿ.à[xÀÿArial7.ÿ[ @Verdana7.ÿ.ä{$ÀÿCalibri9.ÿ.ääÀÿSegoe UIC.,ÿ.ä{$ÀÿCalibri Light?=ÿ.àCxÀÿCourier New;WingdingsAÿàÿ$BCambria Math"qðÐhíé¨'Ô½©§ZÖ3nÖ3n!ð´´r0Î&lt;Î&lt;KQðüý@Pðÿ$PäÿÿÿÿÿÿÿÿÿÿÿÿÿÿÿÿÿÿÿÿÿªH</w:t>
      </w:r>
    </w:p>
    <w:p>
      <w:r>
        <w:t xml:space="preserve">2!xx-DqÜÿÿAcersrikanthkata58@gmail.com </w:t>
      </w:r>
    </w:p>
    <w:p>
      <w:r>
        <w:t>þÿ</w:t>
      </w:r>
    </w:p>
    <w:p>
      <w:r>
        <w:t>àòùOh«+'³Ù0h¨¸ÄÔø</w:t>
      </w:r>
    </w:p>
    <w:p>
      <w:r>
        <w:t>$0&lt;HPX`äAcerNormalsrikanthkata58@gmail.com11Microsoft Office Word@é@&gt;1êµ»Ø@¨¹¬ÝÏØÖ3þÿ</w:t>
      </w:r>
    </w:p>
    <w:p>
      <w:r>
        <w:t>ÕÍÕ.+,ù®DÕÍÕ.+,ù®Ppx¨°¸ÀÈÐØàíäAmazon.comDocumentnÎ&lt;Titlex :BContentTypeIdä,0x010100CB8865CA2ADE544CB3ED1A5B561B3A63</w:t>
      </w:r>
    </w:p>
    <w:p>
      <w:r>
        <w:t xml:space="preserve"> !"#$%&amp;'()*+,-./01þÿÿÿ3456789þÿÿÿ;&lt;=&gt;?@ABCDEFGHIJKLMNOPQRSTUVWXYZ[\]^_`abcdefghijklmnopqrstuvwxyzþÿÿÿ|}~þÿÿÿþÿÿÿýÿÿÿýÿÿÿþÿÿÿ¡þÿÿÿþÿÿÿ¤¥¦þ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Root EntryÿÿÿÿÿÿÿÿÀF SÀÝÏØ£@Data</w:t>
      </w:r>
    </w:p>
    <w:p>
      <w:r>
        <w:t>ÿÿÿÿÿÿÿÿÿÿÿÿ21Tableÿÿÿÿÿÿÿÿ:WordDocumentÿÿÿÿ;bSummaryInformation(ÿÿÿÿÿÿÿÿÿÿÿÿ{DocumentSummaryInformation8ÿÿÿÿÿÿÿÿMsoDataStoreÿÿÿÿÿÿÿÿðRÀÝÏØ¿RÀÝÏØÂÙÃÅP5ÁÅÚUÎÝÓÂCCÖÈÙÞTÐ==2ÿÿÿÿ</w:t>
      </w:r>
    </w:p>
    <w:p>
      <w:r>
        <w:t>ðRÀÝÏØ¿RÀÝÏØItem</w:t>
      </w:r>
    </w:p>
    <w:p>
      <w:r>
        <w:t>ÿÿÿÿÿÿÿÿN!Propertiesÿÿÿÿÿÿÿÿÿÿÿÿ@ÍCÙËGÈPÍZUÖÜÐ03ÊXÉRUÙQ==2ÿÿÿÿÿÿÿÿðRÀÝÏØ¿RÀÝÏØItem</w:t>
      </w:r>
    </w:p>
    <w:p>
      <w:r>
        <w:t>ÿÿÿÿÿÿÿÿÛPropertiesÿÿÿÿÿÿÿÿÿÿÿÿOCompObjÿÿÿÿrÿÿÿÿÿÿÿÿÿÿÿÿÿÿÿÿÿÿÿÿÿÿÿÿ&lt;?xml version="1.0" encoding="utf-8"?&gt;&lt;ct:contentTypeSchema ct:_="" ma:_="" ma:contentTypeName="Document" ma:contentTypeID="0x010100CB8865CA2ADE544CB3ED1A5B561B3A63" ma:contentTypeVersion="4" ma:contentTypeDescription="Create a new document." ma:contentTypeScope="" ma:versionID="7a1094c6016a09a1147e420e0fc24918" xmlns:ct="http://schemas.microsoft.com/office/2006/metadata/contentType" xmlns:ma="http://schemas.microsoft.com/office/2006/metadata/properties/metaAttributes"&gt;</w:t>
      </w:r>
    </w:p>
    <w:p>
      <w:r>
        <w:t>&lt;xsd:schema targetNamespace="http://schemas.microsoft.com/office/2006/metadata/properties" ma:root="true" ma:fieldsID="cba06c6d48b6d1d04a54e3b0ed9f5d1f" ns3:_="" xmlns:xsd="http://www.w3.org/2001/XMLSchema" xmlns:xs="http://www.w3.org/2001/XMLSchema" xmlns:p="http://schemas.microsoft.com/office/2006/metadata/properties" xmlns:ns3="b0fb87ca-41d3-46a2-adf7-a3a95af5e7cb"&gt;</w:t>
      </w:r>
    </w:p>
    <w:p>
      <w:r>
        <w:t>&lt;xsd:import namespace="b0fb87ca-41d3-46a2-adf7-a3a95af5e7cb"/&gt;</w:t>
      </w:r>
    </w:p>
    <w:p>
      <w:r>
        <w:t>&lt;xsd:element name="properties"&gt;</w:t>
      </w:r>
    </w:p>
    <w:p>
      <w:r>
        <w:t>&lt;xsd:complexType&gt;</w:t>
      </w:r>
    </w:p>
    <w:p>
      <w:r>
        <w:t>&lt;xsd:sequence&gt;</w:t>
      </w:r>
    </w:p>
    <w:p>
      <w:r>
        <w:t>&lt;xsd:element name="documentManagement"&gt;</w:t>
      </w:r>
    </w:p>
    <w:p>
      <w:r>
        <w:t>&lt;xsd:complexType&gt;</w:t>
      </w:r>
    </w:p>
    <w:p>
      <w:r>
        <w:t>&lt;xsd:all&gt;</w:t>
      </w:r>
    </w:p>
    <w:p>
      <w:r>
        <w:t>&lt;xsd:element ref="ns3:MediaServiceMetadata" minOccurs="0"/&gt;</w:t>
      </w:r>
    </w:p>
    <w:p>
      <w:r>
        <w:t>&lt;xsd:element ref="ns3:MediaServiceFastMetadata" minOccurs="0"/&gt;</w:t>
      </w:r>
    </w:p>
    <w:p>
      <w:r>
        <w:t>&lt;xsd:element ref="ns3:MediaServiceAutoKeyPoints" minOccurs="0"/&gt;</w:t>
      </w:r>
    </w:p>
    <w:p>
      <w:r>
        <w:t>&lt;xsd:element ref="ns3:MediaServiceKeyPoints" minOccurs="0"/&gt;</w:t>
      </w:r>
    </w:p>
    <w:p>
      <w:r>
        <w:t>&lt;/xsd:all&gt;</w:t>
      </w:r>
    </w:p>
    <w:p>
      <w:r>
        <w:t>&lt;/xsd:complexType&gt;</w:t>
      </w:r>
    </w:p>
    <w:p>
      <w:r>
        <w:t>&lt;/xsd:element&gt;</w:t>
      </w:r>
    </w:p>
    <w:p>
      <w:r>
        <w:t>&lt;/xsd:sequence&gt;</w:t>
      </w:r>
    </w:p>
    <w:p>
      <w:r>
        <w:t>&lt;/xsd:complexType&gt;</w:t>
      </w:r>
    </w:p>
    <w:p>
      <w:r>
        <w:t>&lt;/xsd:element&gt;</w:t>
      </w:r>
    </w:p>
    <w:p>
      <w:r>
        <w:t>&lt;/xsd:schema&gt;</w:t>
      </w:r>
    </w:p>
    <w:p>
      <w:r>
        <w:t>&lt;xsd:schema targetNamespace="b0fb87ca-41d3-46a2-adf7-a3a95af5e7cb" elementFormDefault="qualified" xmlns:xsd="http://www.w3.org/2001/XMLSchema" xmlns:xs="http://www.w3.org/2001/XMLSchema" xmlns:dms="http://schemas.microsoft.com/office/2006/documentManagement/types" xmlns:pc="http://schemas.microsoft.com/office/infopath/2007/PartnerControls"&gt;</w:t>
      </w:r>
    </w:p>
    <w:p>
      <w:r>
        <w:t>&lt;xsd:import namespace="http://schemas.microsoft.com/office/2006/documentManagement/types"/&gt;</w:t>
      </w:r>
    </w:p>
    <w:p>
      <w:r>
        <w:t>&lt;xsd:import namespace="http://schemas.microsoft.com/office/infopath/2007/PartnerControls"/&gt;</w:t>
      </w:r>
    </w:p>
    <w:p>
      <w:r>
        <w:t>&lt;xsd:element name="MediaServiceMetadata" ma:index="8" nillable="true" ma:displayName="MediaServiceMetadata" ma:hidden="true" ma:internalName="MediaServiceMetadata" ma:readOnly="true"&gt;</w:t>
      </w:r>
    </w:p>
    <w:p>
      <w:r>
        <w:t>&lt;xsd:simpleType&gt;</w:t>
      </w:r>
    </w:p>
    <w:p>
      <w:r>
        <w:t>&lt;xsd:restriction base="dms:Note"/&gt;</w:t>
      </w:r>
    </w:p>
    <w:p>
      <w:r>
        <w:t>&lt;/xsd:simpleType&gt;</w:t>
      </w:r>
    </w:p>
    <w:p>
      <w:r>
        <w:t>&lt;/xsd:element&gt;</w:t>
      </w:r>
    </w:p>
    <w:p>
      <w:r>
        <w:t>&lt;xsd:element name="MediaServiceFastMetadata" ma:index="9" nillable="true" ma:displayName="MediaServiceFastMetadata" ma:hidden="true" ma:internalName="MediaServiceFastMetadata" ma:readOnly="true"&gt;</w:t>
      </w:r>
    </w:p>
    <w:p>
      <w:r>
        <w:t>&lt;xsd:simpleType&gt;</w:t>
      </w:r>
    </w:p>
    <w:p>
      <w:r>
        <w:t>&lt;xsd:restriction base="dms:Note"/&gt;</w:t>
      </w:r>
    </w:p>
    <w:p>
      <w:r>
        <w:t>&lt;/xsd:simpleType&gt;</w:t>
      </w:r>
    </w:p>
    <w:p>
      <w:r>
        <w:t>&lt;/xsd:element&gt;</w:t>
      </w:r>
    </w:p>
    <w:p>
      <w:r>
        <w:t>&lt;xsd:element name="MediaServiceAutoKeyPoints" ma:index="10" nillable="true" ma:displayName="MediaServiceAutoKeyPoints" ma:hidden="true" ma:internalName="MediaServiceAutoKeyPoints" ma:readOnly="true"&gt;</w:t>
      </w:r>
    </w:p>
    <w:p>
      <w:r>
        <w:t>&lt;xsd:simpleType&gt;</w:t>
      </w:r>
    </w:p>
    <w:p>
      <w:r>
        <w:t>&lt;xsd:restriction base="dms:Note"/&gt;</w:t>
      </w:r>
    </w:p>
    <w:p>
      <w:r>
        <w:t>&lt;/xsd:simpleType&gt;</w:t>
      </w:r>
    </w:p>
    <w:p>
      <w:r>
        <w:t>&lt;/xsd:element&gt;</w:t>
      </w:r>
    </w:p>
    <w:p>
      <w:r>
        <w:t>&lt;xsd:element name="MediaServiceKeyPoints" ma:index="11" nillable="true" ma:displayName="KeyPoints" ma:internalName="MediaServiceKeyPoints" ma:readOnly="true"&gt;</w:t>
      </w:r>
    </w:p>
    <w:p>
      <w:r>
        <w:t>&lt;xsd:simpleType&gt;</w:t>
      </w:r>
    </w:p>
    <w:p>
      <w:r>
        <w:t>&lt;xsd:restriction base="dms:Note"&gt;</w:t>
      </w:r>
    </w:p>
    <w:p>
      <w:r>
        <w:t>&lt;xsd:maxLength value="255"/&gt;</w:t>
      </w:r>
    </w:p>
    <w:p>
      <w:r>
        <w:t>&lt;/xsd:restriction&gt;</w:t>
      </w:r>
    </w:p>
    <w:p>
      <w:r>
        <w:t>&lt;/xsd:simpleType&gt;</w:t>
      </w:r>
    </w:p>
    <w:p>
      <w:r>
        <w:t>&lt;/xsd:element&gt;</w:t>
      </w:r>
    </w:p>
    <w:p>
      <w:r>
        <w:t>&lt;/xsd:schema&gt;</w:t>
      </w:r>
    </w:p>
    <w:p>
      <w:r>
        <w:t>&lt;xsd:schema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xmlns:odoc="http://schemas.microsoft.com/internal/obd"&gt;</w:t>
      </w:r>
    </w:p>
    <w:p>
      <w:r>
        <w:t>&lt;xsd:import namespace="http://purl.org/dc/elements/1.1/" schemaLocation="http://dublincore.org/schemas/xmls/qdc/2003/04/02/dc.xsd"/&gt;</w:t>
      </w:r>
    </w:p>
    <w:p>
      <w:r>
        <w:t>&lt;xsd:import namespace="http://purl.org/dc/terms/" schemaLocation="http://dublincore.org/schemas/xmls/qdc/2003/04/02/dcterms.xsd"/&gt;</w:t>
      </w:r>
    </w:p>
    <w:p>
      <w:r>
        <w:t>&lt;xsd:element name="coreProperties" type="CT_coreProperties"/&gt;</w:t>
      </w:r>
    </w:p>
    <w:p>
      <w:r>
        <w:t>&lt;xsd:complexType name="CT_coreProperties"&gt;</w:t>
      </w:r>
    </w:p>
    <w:p>
      <w:r>
        <w:t>&lt;xsd:all&gt;</w:t>
      </w:r>
    </w:p>
    <w:p>
      <w:r>
        <w:t>&lt;xsd:element ref="dc:creator" minOccurs="0" maxOccurs="1"/&gt;</w:t>
      </w:r>
    </w:p>
    <w:p>
      <w:r>
        <w:t>&lt;xsd:element ref="dcterms:created" minOccurs="0" maxOccurs="1"/&gt;</w:t>
      </w:r>
    </w:p>
    <w:p>
      <w:r>
        <w:t>&lt;xsd:element ref="dc:identifier" minOccurs="0" maxOccurs="1"/&gt;</w:t>
      </w:r>
    </w:p>
    <w:p>
      <w:r>
        <w:t>&lt;xsd:element name="contentType" minOccurs="0" maxOccurs="1" type="xsd:string" ma:index="0" ma:displayName="Content Type"/&gt;</w:t>
      </w:r>
    </w:p>
    <w:p>
      <w:r>
        <w:t>&lt;xsd:element ref="dc:title" minOccurs="0" maxOccurs="1" ma:index="4" ma:displayName="Title"/&gt;</w:t>
      </w:r>
    </w:p>
    <w:p>
      <w:r>
        <w:t>&lt;xsd:element ref="dc:subject" minOccurs="0" maxOccurs="1"/&gt;</w:t>
      </w:r>
    </w:p>
    <w:p>
      <w:r>
        <w:t>&lt;xsd:element ref="dc:description" minOccurs="0" maxOccurs="1"/&gt;</w:t>
      </w:r>
    </w:p>
    <w:p>
      <w:r>
        <w:t>&lt;xsd:element name="keywords" minOccurs="0" maxOccurs="1" type="xsd:string"/&gt;</w:t>
      </w:r>
    </w:p>
    <w:p>
      <w:r>
        <w:t>&lt;xsd:element ref="dc:language" minOccurs="0" maxOccurs="1"/&gt;</w:t>
      </w:r>
    </w:p>
    <w:p>
      <w:r>
        <w:t>&lt;xsd:element name="category" minOccurs="0" maxOccurs="1" type="xsd:string"/&gt;</w:t>
      </w:r>
    </w:p>
    <w:p>
      <w:r>
        <w:t>&lt;xsd:element name="version" minOccurs="0" maxOccurs="1" type="xsd:string"/&gt;</w:t>
      </w:r>
    </w:p>
    <w:p>
      <w:r>
        <w:t>&lt;xsd:element name="revision" minOccurs="0" maxOccurs="1" type="xsd:string"&gt;</w:t>
      </w:r>
    </w:p>
    <w:p>
      <w:r>
        <w:t>&lt;xsd:annotation&gt;</w:t>
      </w:r>
    </w:p>
    <w:p>
      <w:r>
        <w:t>&lt;xsd:documentation&gt;</w:t>
      </w:r>
    </w:p>
    <w:p>
      <w:r>
        <w:t xml:space="preserve">                        This value indicates the number of saves or revisions. The application is responsible for updating this value after each revision.</w:t>
      </w:r>
    </w:p>
    <w:p>
      <w:r>
        <w:t xml:space="preserve">                    &lt;/xsd:documentation&gt;</w:t>
      </w:r>
    </w:p>
    <w:p>
      <w:r>
        <w:t>&lt;/xsd:annotation&gt;</w:t>
      </w:r>
    </w:p>
    <w:p>
      <w:r>
        <w:t>&lt;/xsd:element&gt;</w:t>
      </w:r>
    </w:p>
    <w:p>
      <w:r>
        <w:t>&lt;xsd:element name="lastModifiedBy" minOccurs="0" maxOccurs="1" type="xsd:string"/&gt;</w:t>
      </w:r>
    </w:p>
    <w:p>
      <w:r>
        <w:t>&lt;xsd:element ref="dcterms:modified" minOccurs="0" maxOccurs="1"/&gt;</w:t>
      </w:r>
    </w:p>
    <w:p>
      <w:r>
        <w:t>&lt;xsd:element name="contentStatus" minOccurs="0" maxOccurs="1" type="xsd:string"/&gt;</w:t>
      </w:r>
    </w:p>
    <w:p>
      <w:r>
        <w:t>&lt;/xsd:all&gt;</w:t>
      </w:r>
    </w:p>
    <w:p>
      <w:r>
        <w:t>&lt;/xsd:complexType&gt;</w:t>
      </w:r>
    </w:p>
    <w:p>
      <w:r>
        <w:t>&lt;/xsd:schema&gt;</w:t>
      </w:r>
    </w:p>
    <w:p>
      <w:r>
        <w:t>&lt;xs:schema targetNamespace="http://schemas.microsoft.com/office/infopath/2007/PartnerControls" elementFormDefault="qualified" attributeFormDefault="unqualified" xmlns:pc="http://schemas.microsoft.com/office/infopath/2007/PartnerControls" xmlns:xs="http://www.w3.org/2001/XMLSchema"&gt;</w:t>
      </w:r>
    </w:p>
    <w:p>
      <w:r>
        <w:t>&lt;xs:element name="Person"&gt;</w:t>
      </w:r>
    </w:p>
    <w:p>
      <w:r>
        <w:t>&lt;xs:complexType&gt;</w:t>
      </w:r>
    </w:p>
    <w:p>
      <w:r>
        <w:t>&lt;xs:sequence&gt;</w:t>
      </w:r>
    </w:p>
    <w:p>
      <w:r>
        <w:t>&lt;xs:element ref="pc:DisplayName" minOccurs="0"&gt;&lt;/xs:element&gt;</w:t>
      </w:r>
    </w:p>
    <w:p>
      <w:r>
        <w:t>&lt;xs:element ref="pc:AccountId" minOccurs="0"&gt;&lt;/xs:element&gt;</w:t>
      </w:r>
    </w:p>
    <w:p>
      <w:r>
        <w:t>&lt;xs:element ref="pc:AccountType" minOccurs="0"&gt;&lt;/xs:element&gt;</w:t>
      </w:r>
    </w:p>
    <w:p>
      <w:r>
        <w:t>&lt;/xs:sequence&gt;</w:t>
      </w:r>
    </w:p>
    <w:p>
      <w:r>
        <w:t>&lt;/xs:complexType&gt;</w:t>
      </w:r>
    </w:p>
    <w:p>
      <w:r>
        <w:t>&lt;/xs:element&gt;</w:t>
      </w:r>
    </w:p>
    <w:p>
      <w:r>
        <w:t>&lt;xs:element name="DisplayName" type="xs:string"&gt;&lt;/xs:element&gt;</w:t>
      </w:r>
    </w:p>
    <w:p>
      <w:r>
        <w:t>&lt;xs:element name="AccountId" type="xs:string"&gt;&lt;/xs:element&gt;</w:t>
      </w:r>
    </w:p>
    <w:p>
      <w:r>
        <w:t>&lt;xs:element name="AccountType" type="xs:string"&gt;&lt;/xs:element&gt;</w:t>
      </w:r>
    </w:p>
    <w:p>
      <w:r>
        <w:t>&lt;xs:element name="BDCAssociatedEntity"&gt;</w:t>
      </w:r>
    </w:p>
    <w:p>
      <w:r>
        <w:t>&lt;xs:complexType&gt;</w:t>
      </w:r>
    </w:p>
    <w:p>
      <w:r>
        <w:t>&lt;xs:sequence&gt;</w:t>
      </w:r>
    </w:p>
    <w:p>
      <w:r>
        <w:t>&lt;xs:element ref="pc:BDCEntity" minOccurs="0" maxOccurs="unbounded"&gt;&lt;/xs:element&gt;</w:t>
      </w:r>
    </w:p>
    <w:p>
      <w:r>
        <w:t>&lt;/xs:sequence&gt;</w:t>
      </w:r>
    </w:p>
    <w:p>
      <w:r>
        <w:t>&lt;xs:attribute ref="pc:EntityNamespace"&gt;&lt;/xs:attribute&gt;</w:t>
      </w:r>
    </w:p>
    <w:p>
      <w:r>
        <w:t>&lt;xs:attribute ref="pc:EntityName"&gt;&lt;/xs:attribute&gt;</w:t>
      </w:r>
    </w:p>
    <w:p>
      <w:r>
        <w:t>&lt;xs:attribute ref="pc:SystemInstanceName"&gt;&lt;/xs:attribute&gt;</w:t>
      </w:r>
    </w:p>
    <w:p>
      <w:r>
        <w:t>&lt;xs:attribute ref="pc:AssociationName"&gt;&lt;/xs:attribute&gt;</w:t>
      </w:r>
    </w:p>
    <w:p>
      <w:r>
        <w:t>&lt;/xs:complexType&gt;</w:t>
      </w:r>
    </w:p>
    <w:p>
      <w:r>
        <w:t>&lt;/xs:element&gt;</w:t>
      </w:r>
    </w:p>
    <w:p>
      <w:r>
        <w:t>&lt;xs:attribute name="EntityNamespace" type="xs:string"&gt;&lt;/xs:attribute&gt;</w:t>
      </w:r>
    </w:p>
    <w:p>
      <w:r>
        <w:t>&lt;xs:attribute name="EntityName" type="xs:string"&gt;&lt;/xs:attribute&gt;</w:t>
      </w:r>
    </w:p>
    <w:p>
      <w:r>
        <w:t>&lt;xs:attribute name="SystemInstanceName" type="xs:string"&gt;&lt;/xs:attribute&gt;</w:t>
      </w:r>
    </w:p>
    <w:p>
      <w:r>
        <w:t>&lt;xs:attribute name="AssociationName" type="xs:string"&gt;&lt;/xs:attribute&gt;</w:t>
      </w:r>
    </w:p>
    <w:p>
      <w:r>
        <w:t>&lt;xs:element name="BDCEntity"&gt;</w:t>
      </w:r>
    </w:p>
    <w:p>
      <w:r>
        <w:t>&lt;xs:complexType&gt;</w:t>
      </w:r>
    </w:p>
    <w:p>
      <w:r>
        <w:t>&lt;xs:sequence&gt;</w:t>
      </w:r>
    </w:p>
    <w:p>
      <w:r>
        <w:t>&lt;xs:element ref="pc:EntityDisplayName" minOccurs="0"&gt;&lt;/xs:element&gt;</w:t>
      </w:r>
    </w:p>
    <w:p>
      <w:r>
        <w:t>&lt;xs:element ref="pc:EntityInstanceReference" minOccurs="0"&gt;&lt;/xs:element&gt;</w:t>
      </w:r>
    </w:p>
    <w:p>
      <w:r>
        <w:t>&lt;xs:element ref="pc:EntityId1" minOccurs="0"&gt;&lt;/xs:element&gt;</w:t>
      </w:r>
    </w:p>
    <w:p>
      <w:r>
        <w:t>&lt;xs:element ref="pc:EntityId2" minOccurs="0"&gt;&lt;/xs:element&gt;</w:t>
      </w:r>
    </w:p>
    <w:p>
      <w:r>
        <w:t>&lt;xs:element ref="pc:EntityId3" minOccurs="0"&gt;&lt;/xs:element&gt;</w:t>
      </w:r>
    </w:p>
    <w:p>
      <w:r>
        <w:t>&lt;xs:element ref="pc:EntityId4" minOccurs="0"&gt;&lt;/xs:element&gt;</w:t>
      </w:r>
    </w:p>
    <w:p>
      <w:r>
        <w:t>&lt;xs:element ref="pc:EntityId5" minOccurs="0"&gt;&lt;/xs:element&gt;</w:t>
      </w:r>
    </w:p>
    <w:p>
      <w:r>
        <w:t>&lt;/xs:sequence&gt;</w:t>
      </w:r>
    </w:p>
    <w:p>
      <w:r>
        <w:t>&lt;/xs:complexType&gt;</w:t>
      </w:r>
    </w:p>
    <w:p>
      <w:r>
        <w:t>&lt;/xs:element&gt;</w:t>
      </w:r>
    </w:p>
    <w:p>
      <w:r>
        <w:t>&lt;xs:element name="EntityDisplayName" type="xs:string"&gt;&lt;/xs:element&gt;</w:t>
      </w:r>
    </w:p>
    <w:p>
      <w:r>
        <w:t>&lt;xs:element name="EntityInstanceReference" type="xs:string"&gt;&lt;/xs:element&gt;</w:t>
      </w:r>
    </w:p>
    <w:p>
      <w:r>
        <w:t>&lt;xs:element name="EntityId1" type="xs:string"&gt;&lt;/xs:element&gt;</w:t>
      </w:r>
    </w:p>
    <w:p>
      <w:r>
        <w:t>&lt;xs:element name="EntityId2" type="xs:string"&gt;&lt;/xs:element&gt;</w:t>
      </w:r>
    </w:p>
    <w:p>
      <w:r>
        <w:t>&lt;xs:element name="EntityId3" type="xs:string"&gt;&lt;/xs:element&gt;</w:t>
      </w:r>
    </w:p>
    <w:p>
      <w:r>
        <w:t>&lt;xs:element name="EntityId4" type="xs:string"&gt;&lt;/xs:element&gt;</w:t>
      </w:r>
    </w:p>
    <w:p>
      <w:r>
        <w:t>&lt;xs:element name="EntityId5" type="xs:string"&gt;&lt;/xs:element&gt;</w:t>
      </w:r>
    </w:p>
    <w:p>
      <w:r>
        <w:t>&lt;xs:element name="Terms"&gt;</w:t>
      </w:r>
    </w:p>
    <w:p>
      <w:r>
        <w:t>&lt;xs:complexType&gt;</w:t>
      </w:r>
    </w:p>
    <w:p>
      <w:r>
        <w:t>&lt;xs:sequence&gt;</w:t>
      </w:r>
    </w:p>
    <w:p>
      <w:r>
        <w:t>&lt;xs:element ref="pc:TermInfo" minOccurs="0" maxOccurs="unbounded"&gt;&lt;/xs:element&gt;</w:t>
      </w:r>
    </w:p>
    <w:p>
      <w:r>
        <w:t>&lt;/xs:sequence&gt;</w:t>
      </w:r>
    </w:p>
    <w:p>
      <w:r>
        <w:t>&lt;/xs:complexType&gt;</w:t>
      </w:r>
    </w:p>
    <w:p>
      <w:r>
        <w:t>&lt;/xs:element&gt;</w:t>
      </w:r>
    </w:p>
    <w:p>
      <w:r>
        <w:t>&lt;xs:element name="TermInfo"&gt;</w:t>
      </w:r>
    </w:p>
    <w:p>
      <w:r>
        <w:t>&lt;xs:complexType&gt;</w:t>
      </w:r>
    </w:p>
    <w:p>
      <w:r>
        <w:t>&lt;xs:sequence&gt;</w:t>
      </w:r>
    </w:p>
    <w:p>
      <w:r>
        <w:t>&lt;xs:element ref="pc:TermName" minOccurs="0"&gt;&lt;/xs:element&gt;</w:t>
      </w:r>
    </w:p>
    <w:p>
      <w:r>
        <w:t>&lt;xs:element ref="pc:TermId" minOccurs="0"&gt;&lt;/xs:element&gt;</w:t>
      </w:r>
    </w:p>
    <w:p>
      <w:r>
        <w:t>&lt;/xs:sequence&gt;</w:t>
      </w:r>
    </w:p>
    <w:p>
      <w:r>
        <w:t>&lt;/xs:complexType&gt;</w:t>
      </w:r>
    </w:p>
    <w:p>
      <w:r>
        <w:t>&lt;/xs:element&gt;</w:t>
      </w:r>
    </w:p>
    <w:p>
      <w:r>
        <w:t>&lt;xs:element name="TermName" type="xs:string"&gt;&lt;/xs:element&gt;</w:t>
      </w:r>
    </w:p>
    <w:p>
      <w:r>
        <w:t>&lt;xs:element name="TermId" type="xs:string"&gt;&lt;/xs:element&gt;</w:t>
      </w:r>
    </w:p>
    <w:p>
      <w:r>
        <w:t>&lt;/xs:schema&gt;</w:t>
      </w:r>
    </w:p>
    <w:p>
      <w:r>
        <w:t>&lt;/ct:contentTypeSchema&gt;</w:t>
      </w:r>
    </w:p>
    <w:p>
      <w:r>
        <w:t>þÿÿÿþÿÿÿþÿÿÿþ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lt;?xml version="1.0" encoding="UTF-8" standalone="no"?&gt;</w:t>
      </w:r>
    </w:p>
    <w:p>
      <w:r>
        <w:t>&lt;ds:datastoreItem ds:itemID="{3DE5988B-65F8-4BE9-BDCE-2082DA8E7E4F}" xmlns:ds="http://schemas.openxmlformats.org/officeDocument/2006/customXml"&gt;&lt;ds:schemaRefs&gt;&lt;ds:schemaRef ds:uri="http://schemas.microsoft.com/office/2006/metadata/contentType"/&gt;&lt;ds:schemaRef ds:uri="http://schemas.microsoft.com/office/2006/metadata/properties/metaAttributes"/&gt;&lt;ds:schemaRef ds:uri="http://www.w3.org/2001/XMLSchema"/&gt;&lt;ds:schemaRef ds:uri="http://schemas.microsoft.com/office/2006/metadata/properties"/&gt;&lt;ds:schemaRef ds:uri="b0fb87ca-41d3-46a2-adf7-a3a95af5e7cb"/&gt;&lt;ds:schemaRef ds:uri="http://schemas.microsoft.com/office/2006/documentManagement/types"/&gt;&lt;ds:schemaRef ds:uri="http://schemas.microsoft.com/office/infopath/2007/PartnerControls"/&gt;&lt;ds:schemaRef ds:uri="http://schemas.openxmlformats.org/package/2006/metadata/core-properties"/&gt;&lt;ds:schemaRef ds:uri="http://purl.org/dc/elements/1.1/"/&gt;&lt;ds:schemaRef ds:uri="http://purl.org/dc/terms/"/&gt;&lt;ds:schemaRef ds:uri="http://schemas.microsoft.com/internal/obd"/&gt;&lt;/ds:schemaRefs&gt;&lt;/ds:datastoreItem&gt;&lt;?mso-contentType?&gt;&lt;FormTemplates xmlns="http://schemas.microsoft.com/sharepoint/v3/contenttype/forms"&gt;&lt;Display&gt;DocumentLibraryForm&lt;/Display&gt;&lt;Edit&gt;DocumentLibraryForm&lt;/Edit&gt;&lt;New&gt;DocumentLibraryForm&lt;/New&gt;&lt;/FormTemplates&gt;&lt;?xml version="1.0" encoding="UTF-8" standalone="no"?&gt;</w:t>
      </w:r>
    </w:p>
    <w:p>
      <w:r>
        <w:t>&lt;ds:datastoreItem ds:itemID="{1A6B2EB4-ED83-4D65-BCC1-A76A5E9454E5}" xmlns:ds="http://schemas.openxmlformats.org/officeDocument/2006/customXml"&gt;&lt;ds:schemaRefs&gt;&lt;ds:schemaRef ds:uri="http://schemas.microsoft.com/sharepoint/v3/contenttype/forms"/&gt;&lt;/ds:schemaRefs&gt;&lt;/ds:datastoreItem&gt;þÿ</w:t>
      </w:r>
    </w:p>
    <w:p>
      <w:r>
        <w:t>ÿÿÿÿÀF Microsoft Word 97-2003 Document</w:t>
      </w:r>
    </w:p>
    <w:p>
      <w:r>
        <w:t>MSWordDocWord.Document.8ô9²q</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